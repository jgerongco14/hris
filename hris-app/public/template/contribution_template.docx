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9063" w14:textId="69FDDC75" w:rsidR="00E4770A" w:rsidRDefault="00AA39A2">
      <w:r w:rsidRPr="00AE3128">
        <w:rPr>
          <w:rFonts w:ascii="Arial Narrow" w:hAnsi="Arial Narrow"/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0A7E33B5" wp14:editId="4B47D425">
            <wp:simplePos x="0" y="0"/>
            <wp:positionH relativeFrom="page">
              <wp:posOffset>-1</wp:posOffset>
            </wp:positionH>
            <wp:positionV relativeFrom="paragraph">
              <wp:posOffset>-914400</wp:posOffset>
            </wp:positionV>
            <wp:extent cx="7781925" cy="10048051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1558" cy="100604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CB7EC" w14:textId="77777777" w:rsidR="00E4770A" w:rsidRDefault="00E4770A"/>
    <w:p w14:paraId="7D094F3A" w14:textId="44A3E959" w:rsidR="00E4770A" w:rsidRDefault="00E4770A"/>
    <w:p w14:paraId="39C2799D" w14:textId="1594012D" w:rsidR="00E4770A" w:rsidRDefault="00E4770A"/>
    <w:p w14:paraId="048847EB" w14:textId="61634E5F" w:rsidR="00D717FF" w:rsidRPr="00E4770A" w:rsidRDefault="00E4770A" w:rsidP="00E4770A">
      <w:pPr>
        <w:jc w:val="center"/>
      </w:pPr>
      <w:r w:rsidRPr="00E4770A">
        <w:t>CERTIFICATE OF ${</w:t>
      </w:r>
      <w:proofErr w:type="spellStart"/>
      <w:r w:rsidRPr="00E4770A">
        <w:t>empConType</w:t>
      </w:r>
      <w:proofErr w:type="spellEnd"/>
      <w:r w:rsidRPr="00E4770A">
        <w:t>} PREMIUM PAYMENTS</w:t>
      </w:r>
      <w:r w:rsidRPr="00E4770A">
        <w:br/>
      </w:r>
    </w:p>
    <w:p w14:paraId="7B3BA429" w14:textId="77777777" w:rsidR="00D717FF" w:rsidRPr="00E4770A" w:rsidRDefault="00E4770A" w:rsidP="009131C1">
      <w:pPr>
        <w:pStyle w:val="NoSpacing"/>
      </w:pPr>
      <w:r w:rsidRPr="00E4770A">
        <w:t xml:space="preserve">Name of Employee     </w:t>
      </w:r>
      <w:proofErr w:type="gramStart"/>
      <w:r w:rsidRPr="00E4770A">
        <w:t xml:space="preserve">  :</w:t>
      </w:r>
      <w:proofErr w:type="gramEnd"/>
      <w:r w:rsidRPr="00E4770A">
        <w:t xml:space="preserve">   ${empName}</w:t>
      </w:r>
    </w:p>
    <w:p w14:paraId="3A15B607" w14:textId="77777777" w:rsidR="00D717FF" w:rsidRPr="00E4770A" w:rsidRDefault="00E4770A" w:rsidP="009131C1">
      <w:pPr>
        <w:pStyle w:val="NoSpacing"/>
      </w:pPr>
      <w:r w:rsidRPr="00E4770A">
        <w:t xml:space="preserve">Employee SSS Number  </w:t>
      </w:r>
      <w:proofErr w:type="gramStart"/>
      <w:r w:rsidRPr="00E4770A">
        <w:t xml:space="preserve">  :</w:t>
      </w:r>
      <w:proofErr w:type="gramEnd"/>
      <w:r w:rsidRPr="00E4770A">
        <w:t xml:space="preserve">   ${empSSS}</w:t>
      </w:r>
    </w:p>
    <w:p w14:paraId="6DF4EB34" w14:textId="77777777" w:rsidR="00D717FF" w:rsidRPr="00E4770A" w:rsidRDefault="00E4770A" w:rsidP="009131C1">
      <w:pPr>
        <w:pStyle w:val="NoSpacing"/>
      </w:pPr>
      <w:r w:rsidRPr="00E4770A">
        <w:t xml:space="preserve">Coverage             </w:t>
      </w:r>
      <w:proofErr w:type="gramStart"/>
      <w:r w:rsidRPr="00E4770A">
        <w:t xml:space="preserve">  :</w:t>
      </w:r>
      <w:proofErr w:type="gramEnd"/>
      <w:r w:rsidRPr="00E4770A">
        <w:t xml:space="preserve">   ${coveragePeriod}</w:t>
      </w:r>
    </w:p>
    <w:tbl>
      <w:tblPr>
        <w:tblStyle w:val="TableGrid"/>
        <w:tblpPr w:leftFromText="180" w:rightFromText="180" w:vertAnchor="text" w:horzAnchor="margin" w:tblpY="298"/>
        <w:tblW w:w="9889" w:type="dxa"/>
        <w:tblLook w:val="04A0" w:firstRow="1" w:lastRow="0" w:firstColumn="1" w:lastColumn="0" w:noHBand="0" w:noVBand="1"/>
      </w:tblPr>
      <w:tblGrid>
        <w:gridCol w:w="1319"/>
        <w:gridCol w:w="1366"/>
        <w:gridCol w:w="1654"/>
        <w:gridCol w:w="1271"/>
        <w:gridCol w:w="1485"/>
        <w:gridCol w:w="2794"/>
      </w:tblGrid>
      <w:tr w:rsidR="009131C1" w:rsidRPr="00E4770A" w14:paraId="6A9814D4" w14:textId="77777777" w:rsidTr="009131C1">
        <w:tc>
          <w:tcPr>
            <w:tcW w:w="1319" w:type="dxa"/>
            <w:tcBorders>
              <w:bottom w:val="single" w:sz="4" w:space="0" w:color="auto"/>
            </w:tcBorders>
          </w:tcPr>
          <w:p w14:paraId="5248DD0A" w14:textId="77777777" w:rsidR="009131C1" w:rsidRPr="00E4770A" w:rsidRDefault="009131C1" w:rsidP="009131C1">
            <w:pPr>
              <w:jc w:val="center"/>
            </w:pPr>
            <w:r w:rsidRPr="00E4770A">
              <w:t>Year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054AD09" w14:textId="77777777" w:rsidR="009131C1" w:rsidRPr="00E4770A" w:rsidRDefault="009131C1" w:rsidP="009131C1">
            <w:pPr>
              <w:jc w:val="center"/>
            </w:pPr>
            <w:r w:rsidRPr="00E4770A">
              <w:t>Month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5B7F1B64" w14:textId="77777777" w:rsidR="009131C1" w:rsidRPr="00E4770A" w:rsidRDefault="009131C1" w:rsidP="009131C1">
            <w:pPr>
              <w:jc w:val="center"/>
            </w:pPr>
            <w:r w:rsidRPr="00E4770A">
              <w:t>SSS PREMIUM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364AC576" w14:textId="77777777" w:rsidR="009131C1" w:rsidRPr="00E4770A" w:rsidRDefault="009131C1" w:rsidP="009131C1">
            <w:pPr>
              <w:jc w:val="center"/>
            </w:pPr>
            <w:r w:rsidRPr="00E4770A">
              <w:t>EC</w:t>
            </w: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14:paraId="6D861C8D" w14:textId="77777777" w:rsidR="009131C1" w:rsidRPr="00E4770A" w:rsidRDefault="009131C1" w:rsidP="009131C1">
            <w:pPr>
              <w:jc w:val="center"/>
            </w:pPr>
            <w:r w:rsidRPr="00E4770A">
              <w:t>PR NUMBER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4D024183" w14:textId="77777777" w:rsidR="009131C1" w:rsidRPr="00E4770A" w:rsidRDefault="009131C1" w:rsidP="009131C1">
            <w:pPr>
              <w:jc w:val="center"/>
            </w:pPr>
            <w:r w:rsidRPr="00E4770A">
              <w:t>PAYMENT DATE</w:t>
            </w:r>
          </w:p>
        </w:tc>
      </w:tr>
      <w:tr w:rsidR="009131C1" w:rsidRPr="00E4770A" w14:paraId="4A03B41F" w14:textId="77777777" w:rsidTr="009131C1">
        <w:tc>
          <w:tcPr>
            <w:tcW w:w="1319" w:type="dxa"/>
          </w:tcPr>
          <w:p w14:paraId="67640BD7" w14:textId="77777777" w:rsidR="009131C1" w:rsidRPr="00E4770A" w:rsidRDefault="009131C1" w:rsidP="009131C1">
            <w:pPr>
              <w:jc w:val="center"/>
            </w:pPr>
            <w:r w:rsidRPr="00E4770A">
              <w:t>${year}</w:t>
            </w:r>
          </w:p>
        </w:tc>
        <w:tc>
          <w:tcPr>
            <w:tcW w:w="1366" w:type="dxa"/>
          </w:tcPr>
          <w:p w14:paraId="0427167E" w14:textId="77777777" w:rsidR="009131C1" w:rsidRPr="00E4770A" w:rsidRDefault="009131C1" w:rsidP="009131C1">
            <w:pPr>
              <w:jc w:val="center"/>
            </w:pPr>
            <w:r w:rsidRPr="00E4770A">
              <w:t>${month}</w:t>
            </w:r>
          </w:p>
        </w:tc>
        <w:tc>
          <w:tcPr>
            <w:tcW w:w="1654" w:type="dxa"/>
          </w:tcPr>
          <w:p w14:paraId="6A969C03" w14:textId="77777777" w:rsidR="009131C1" w:rsidRPr="00E4770A" w:rsidRDefault="009131C1" w:rsidP="009131C1">
            <w:pPr>
              <w:jc w:val="center"/>
            </w:pPr>
            <w:r w:rsidRPr="00E4770A">
              <w:t>${sssPremium}</w:t>
            </w:r>
          </w:p>
        </w:tc>
        <w:tc>
          <w:tcPr>
            <w:tcW w:w="1271" w:type="dxa"/>
          </w:tcPr>
          <w:p w14:paraId="2EEC20CB" w14:textId="77777777" w:rsidR="009131C1" w:rsidRPr="00E4770A" w:rsidRDefault="009131C1" w:rsidP="009131C1">
            <w:pPr>
              <w:jc w:val="center"/>
            </w:pPr>
            <w:r w:rsidRPr="00E4770A">
              <w:t>${ec}</w:t>
            </w:r>
          </w:p>
        </w:tc>
        <w:tc>
          <w:tcPr>
            <w:tcW w:w="1485" w:type="dxa"/>
          </w:tcPr>
          <w:p w14:paraId="33B2CF55" w14:textId="77777777" w:rsidR="009131C1" w:rsidRPr="00E4770A" w:rsidRDefault="009131C1" w:rsidP="009131C1">
            <w:pPr>
              <w:jc w:val="center"/>
            </w:pPr>
            <w:r w:rsidRPr="00E4770A">
              <w:t>${prNumber}</w:t>
            </w:r>
          </w:p>
        </w:tc>
        <w:tc>
          <w:tcPr>
            <w:tcW w:w="2794" w:type="dxa"/>
          </w:tcPr>
          <w:p w14:paraId="6DC8C392" w14:textId="77777777" w:rsidR="009131C1" w:rsidRPr="00E4770A" w:rsidRDefault="009131C1" w:rsidP="009131C1">
            <w:pPr>
              <w:jc w:val="center"/>
            </w:pPr>
            <w:r w:rsidRPr="00E4770A">
              <w:t>${paymentDate}</w:t>
            </w:r>
          </w:p>
        </w:tc>
      </w:tr>
    </w:tbl>
    <w:p w14:paraId="02B264DD" w14:textId="77777777" w:rsidR="009131C1" w:rsidRDefault="00E4770A">
      <w:r w:rsidRPr="00E4770A">
        <w:br/>
      </w:r>
    </w:p>
    <w:p w14:paraId="435B6A57" w14:textId="10D42816" w:rsidR="00D717FF" w:rsidRDefault="00E4770A">
      <w:r w:rsidRPr="00E4770A">
        <w:t>Total Premium Paid: ${totalPremium}</w:t>
      </w:r>
    </w:p>
    <w:p w14:paraId="36129781" w14:textId="024B1399" w:rsidR="009131C1" w:rsidRDefault="009131C1"/>
    <w:p w14:paraId="2683A8C6" w14:textId="77777777" w:rsidR="009131C1" w:rsidRDefault="009131C1" w:rsidP="009131C1">
      <w:pPr>
        <w:spacing w:after="0"/>
        <w:jc w:val="center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=====Nothing Follows=====</w:t>
      </w:r>
    </w:p>
    <w:p w14:paraId="22AA0605" w14:textId="77777777" w:rsidR="009131C1" w:rsidRDefault="009131C1" w:rsidP="009131C1">
      <w:pPr>
        <w:spacing w:after="0"/>
        <w:ind w:firstLine="1350"/>
        <w:rPr>
          <w:rFonts w:ascii="Arial Narrow" w:hAnsi="Arial Narrow"/>
          <w:b/>
        </w:rPr>
      </w:pPr>
    </w:p>
    <w:p w14:paraId="73F83114" w14:textId="66E60DBD" w:rsidR="009131C1" w:rsidRDefault="009131C1" w:rsidP="009131C1">
      <w:pPr>
        <w:spacing w:after="0"/>
        <w:ind w:firstLine="1350"/>
        <w:rPr>
          <w:rFonts w:ascii="Arial Narrow" w:hAnsi="Arial Narrow"/>
          <w:b/>
          <w:i/>
        </w:rPr>
      </w:pPr>
      <w:r w:rsidRPr="0051305C">
        <w:rPr>
          <w:rFonts w:ascii="Arial Narrow" w:hAnsi="Arial Narrow"/>
          <w:b/>
        </w:rPr>
        <w:t>Employer’s Name:</w:t>
      </w:r>
      <w:r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ab/>
        <w:t>LOURDES COLLEGE, INC.</w:t>
      </w:r>
    </w:p>
    <w:p w14:paraId="137FBA57" w14:textId="77777777" w:rsidR="009131C1" w:rsidRDefault="009131C1" w:rsidP="009131C1">
      <w:pPr>
        <w:spacing w:after="0"/>
        <w:ind w:firstLine="1350"/>
        <w:rPr>
          <w:rFonts w:ascii="Arial Narrow" w:hAnsi="Arial Narrow"/>
          <w:b/>
          <w:i/>
        </w:rPr>
      </w:pPr>
      <w:r w:rsidRPr="0051305C">
        <w:rPr>
          <w:rFonts w:ascii="Arial Narrow" w:hAnsi="Arial Narrow"/>
          <w:b/>
        </w:rPr>
        <w:t>SSS Employer Number:</w:t>
      </w:r>
      <w:r>
        <w:rPr>
          <w:rFonts w:ascii="Arial Narrow" w:hAnsi="Arial Narrow"/>
          <w:b/>
          <w:i/>
        </w:rPr>
        <w:t xml:space="preserve"> </w:t>
      </w:r>
      <w:r>
        <w:rPr>
          <w:rFonts w:ascii="Arial Narrow" w:hAnsi="Arial Narrow"/>
          <w:b/>
          <w:i/>
        </w:rPr>
        <w:tab/>
        <w:t>08-0027000-1-0000</w:t>
      </w:r>
    </w:p>
    <w:p w14:paraId="261C48A4" w14:textId="77777777" w:rsidR="009131C1" w:rsidRDefault="009131C1" w:rsidP="009131C1">
      <w:pPr>
        <w:spacing w:after="0"/>
        <w:ind w:firstLine="1350"/>
        <w:rPr>
          <w:rFonts w:ascii="Arial Narrow" w:hAnsi="Arial Narrow"/>
          <w:b/>
          <w:i/>
        </w:rPr>
      </w:pPr>
    </w:p>
    <w:p w14:paraId="261B756D" w14:textId="77777777" w:rsidR="009131C1" w:rsidRPr="00D2371C" w:rsidRDefault="009131C1" w:rsidP="009131C1">
      <w:pPr>
        <w:spacing w:after="0"/>
        <w:rPr>
          <w:rFonts w:ascii="Arial Narrow" w:hAnsi="Arial Narrow"/>
        </w:rPr>
      </w:pPr>
    </w:p>
    <w:p w14:paraId="067492C5" w14:textId="77777777" w:rsidR="009131C1" w:rsidRPr="0051305C" w:rsidRDefault="009131C1" w:rsidP="009131C1">
      <w:pPr>
        <w:spacing w:after="0"/>
        <w:ind w:firstLine="540"/>
        <w:rPr>
          <w:rFonts w:ascii="Arial Narrow" w:hAnsi="Arial Narrow"/>
          <w:b/>
        </w:rPr>
      </w:pPr>
      <w:r w:rsidRPr="0051305C">
        <w:rPr>
          <w:rFonts w:ascii="Arial Narrow" w:hAnsi="Arial Narrow"/>
          <w:b/>
        </w:rPr>
        <w:t>Prepared by:</w:t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  <w:t>Noted by:</w:t>
      </w:r>
    </w:p>
    <w:p w14:paraId="2988C2EC" w14:textId="77777777" w:rsidR="009131C1" w:rsidRDefault="009131C1" w:rsidP="009131C1">
      <w:pPr>
        <w:spacing w:after="0"/>
        <w:ind w:firstLine="540"/>
        <w:rPr>
          <w:rFonts w:ascii="Arial Narrow" w:hAnsi="Arial Narrow"/>
          <w:b/>
        </w:rPr>
      </w:pPr>
    </w:p>
    <w:p w14:paraId="4C59F81C" w14:textId="61D343F0" w:rsidR="009131C1" w:rsidRPr="0051305C" w:rsidRDefault="009131C1" w:rsidP="009131C1">
      <w:pPr>
        <w:spacing w:after="0"/>
        <w:ind w:firstLine="540"/>
        <w:rPr>
          <w:rFonts w:ascii="Arial Narrow" w:hAnsi="Arial Narrow"/>
          <w:b/>
        </w:rPr>
      </w:pPr>
      <w:r w:rsidRPr="0051305C">
        <w:rPr>
          <w:rFonts w:ascii="Arial Narrow" w:hAnsi="Arial Narrow"/>
          <w:b/>
        </w:rPr>
        <w:t>CRISTIE LYN O. ABAMONGA</w:t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  <w:t>S. MARIA MAE M. ANACAYA,</w:t>
      </w:r>
      <w:r>
        <w:rPr>
          <w:rFonts w:ascii="Arial Narrow" w:hAnsi="Arial Narrow"/>
          <w:b/>
        </w:rPr>
        <w:t xml:space="preserve"> </w:t>
      </w:r>
      <w:r w:rsidRPr="0051305C">
        <w:rPr>
          <w:rFonts w:ascii="Arial Narrow" w:hAnsi="Arial Narrow"/>
          <w:b/>
        </w:rPr>
        <w:t>RVM</w:t>
      </w:r>
    </w:p>
    <w:p w14:paraId="32901D7E" w14:textId="14748B21" w:rsidR="009131C1" w:rsidRPr="00AE3128" w:rsidRDefault="009131C1" w:rsidP="009131C1">
      <w:pPr>
        <w:spacing w:after="0"/>
        <w:ind w:firstLine="540"/>
        <w:rPr>
          <w:rFonts w:ascii="Arial Narrow" w:hAnsi="Arial Narrow"/>
          <w:b/>
          <w:i/>
        </w:rPr>
      </w:pPr>
      <w:r>
        <w:rPr>
          <w:rFonts w:ascii="Arial Narrow" w:hAnsi="Arial Narrow"/>
          <w:b/>
        </w:rPr>
        <w:t xml:space="preserve">       </w:t>
      </w:r>
      <w:r>
        <w:rPr>
          <w:rFonts w:ascii="Arial Narrow" w:hAnsi="Arial Narrow"/>
          <w:b/>
        </w:rPr>
        <w:t xml:space="preserve">  </w:t>
      </w:r>
      <w:r w:rsidRPr="0051305C">
        <w:rPr>
          <w:rFonts w:ascii="Arial Narrow" w:hAnsi="Arial Narrow"/>
          <w:b/>
        </w:rPr>
        <w:t>Payroll In-charge</w:t>
      </w:r>
      <w:r w:rsidRPr="0051305C">
        <w:rPr>
          <w:rFonts w:ascii="Arial Narrow" w:hAnsi="Arial Narrow"/>
          <w:b/>
        </w:rPr>
        <w:tab/>
      </w:r>
      <w:r w:rsidRPr="0051305C">
        <w:rPr>
          <w:rFonts w:ascii="Arial Narrow" w:hAnsi="Arial Narrow"/>
          <w:b/>
        </w:rPr>
        <w:tab/>
      </w:r>
      <w:proofErr w:type="gramStart"/>
      <w:r w:rsidRPr="0051305C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</w:t>
      </w:r>
      <w:r>
        <w:rPr>
          <w:rFonts w:ascii="Arial Narrow" w:hAnsi="Arial Narrow"/>
          <w:b/>
        </w:rPr>
        <w:tab/>
      </w:r>
      <w:proofErr w:type="gramEnd"/>
      <w:r>
        <w:rPr>
          <w:rFonts w:ascii="Arial Narrow" w:hAnsi="Arial Narrow"/>
          <w:b/>
        </w:rPr>
        <w:t xml:space="preserve">       </w:t>
      </w:r>
      <w:r w:rsidRPr="0051305C">
        <w:rPr>
          <w:rFonts w:ascii="Arial Narrow" w:hAnsi="Arial Narrow"/>
          <w:b/>
        </w:rPr>
        <w:t>Vice President for Finance</w:t>
      </w:r>
    </w:p>
    <w:p w14:paraId="5DC84403" w14:textId="77777777" w:rsidR="009131C1" w:rsidRPr="00AE3128" w:rsidRDefault="009131C1" w:rsidP="009131C1">
      <w:pPr>
        <w:spacing w:after="0"/>
        <w:jc w:val="center"/>
        <w:rPr>
          <w:rFonts w:ascii="Arial Narrow" w:hAnsi="Arial Narrow"/>
          <w:b/>
          <w:i/>
        </w:rPr>
      </w:pPr>
    </w:p>
    <w:p w14:paraId="153B7EFF" w14:textId="77777777" w:rsidR="009131C1" w:rsidRPr="00E4770A" w:rsidRDefault="009131C1"/>
    <w:sectPr w:rsidR="009131C1" w:rsidRPr="00E4770A" w:rsidSect="00E477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1C1"/>
    <w:rsid w:val="00AA1D8D"/>
    <w:rsid w:val="00AA39A2"/>
    <w:rsid w:val="00B47730"/>
    <w:rsid w:val="00CB0664"/>
    <w:rsid w:val="00D717FF"/>
    <w:rsid w:val="00E477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904F2"/>
  <w14:defaultImageDpi w14:val="300"/>
  <w15:docId w15:val="{474CEB21-BE40-486E-A56B-76ABB972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Rendel Jeff Gerongco</cp:lastModifiedBy>
  <cp:revision>4</cp:revision>
  <dcterms:created xsi:type="dcterms:W3CDTF">2013-12-23T23:15:00Z</dcterms:created>
  <dcterms:modified xsi:type="dcterms:W3CDTF">2025-04-06T14:55:00Z</dcterms:modified>
  <cp:category/>
</cp:coreProperties>
</file>